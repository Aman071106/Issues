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EE3D7" w14:textId="1771FCDA" w:rsidR="00E42495" w:rsidRDefault="003C23C4">
      <w:pPr>
        <w:pStyle w:val="Heading1"/>
      </w:pPr>
      <w:r>
        <w:fldChar w:fldCharType="begin"/>
      </w:r>
      <w:r>
        <w:instrText>HYPERLINK "</w:instrText>
      </w:r>
      <w:r w:rsidRPr="003C23C4">
        <w:instrText>https://docs.google.com/document/d/1_okL5uuap8kDs_V-hxlW3bH0CeIE7BnS/edit</w:instrText>
      </w:r>
      <w:r w:rsidRPr="003C23C4">
        <w:instrText xml:space="preserve"> -</w:instrText>
      </w:r>
      <w:r>
        <w:instrText>"</w:instrText>
      </w:r>
      <w:r>
        <w:fldChar w:fldCharType="separate"/>
      </w:r>
      <w:r w:rsidRPr="00464E86">
        <w:rPr>
          <w:rStyle w:val="Hyperlink"/>
        </w:rPr>
        <w:t>https://docs.google.com/document/d/1_okL5uuap8kDs_V-hxlW3bH0CeIE7BnS/edit</w:t>
      </w:r>
      <w:r w:rsidRPr="00464E86">
        <w:rPr>
          <w:rStyle w:val="Hyperlink"/>
        </w:rPr>
        <w:t xml:space="preserve"> -</w:t>
      </w:r>
      <w:r>
        <w:fldChar w:fldCharType="end"/>
      </w:r>
      <w:r>
        <w:t xml:space="preserve"> </w:t>
      </w:r>
      <w:proofErr w:type="spellStart"/>
      <w:r w:rsidR="00E42495">
        <w:t>drivelink</w:t>
      </w:r>
      <w:proofErr w:type="spellEnd"/>
    </w:p>
    <w:p w14:paraId="326C3B5F" w14:textId="6CF2CEA8" w:rsidR="00F23DD9" w:rsidRDefault="00000000">
      <w:pPr>
        <w:pStyle w:val="Heading1"/>
      </w:pPr>
      <w:r>
        <w:t>Aman Gupta</w:t>
      </w:r>
    </w:p>
    <w:p w14:paraId="7D2E8233" w14:textId="77777777" w:rsidR="00F23DD9" w:rsidRDefault="00000000">
      <w:r>
        <w:t>Email: aman07112006@gmail.com | Phone: 7597759385</w:t>
      </w:r>
    </w:p>
    <w:p w14:paraId="7C45E4CC" w14:textId="7F5BB239" w:rsidR="00F23DD9" w:rsidRDefault="00314A8E">
      <w:hyperlink r:id="rId6" w:history="1">
        <w:r w:rsidRPr="00314A8E">
          <w:rPr>
            <w:rStyle w:val="Hyperlink"/>
          </w:rPr>
          <w:t>LinkedIn</w:t>
        </w:r>
      </w:hyperlink>
      <w:r>
        <w:t xml:space="preserve">| </w:t>
      </w:r>
      <w:hyperlink r:id="rId7" w:history="1">
        <w:r w:rsidRPr="00314A8E">
          <w:rPr>
            <w:rStyle w:val="Hyperlink"/>
          </w:rPr>
          <w:t>GitHub</w:t>
        </w:r>
      </w:hyperlink>
      <w:r>
        <w:t xml:space="preserve">| </w:t>
      </w:r>
      <w:hyperlink r:id="rId8" w:history="1">
        <w:proofErr w:type="spellStart"/>
        <w:r w:rsidRPr="00314A8E">
          <w:rPr>
            <w:rStyle w:val="Hyperlink"/>
          </w:rPr>
          <w:t>LeetCode</w:t>
        </w:r>
        <w:proofErr w:type="spellEnd"/>
      </w:hyperlink>
      <w:r>
        <w:t xml:space="preserve">| </w:t>
      </w:r>
      <w:hyperlink r:id="rId9" w:history="1">
        <w:proofErr w:type="spellStart"/>
        <w:r w:rsidRPr="00314A8E">
          <w:rPr>
            <w:rStyle w:val="Hyperlink"/>
          </w:rPr>
          <w:t>Codeforce</w:t>
        </w:r>
        <w:proofErr w:type="spellEnd"/>
      </w:hyperlink>
    </w:p>
    <w:p w14:paraId="20675322" w14:textId="77777777" w:rsidR="00F23DD9" w:rsidRDefault="00000000">
      <w:r>
        <w:t>---</w:t>
      </w:r>
    </w:p>
    <w:p w14:paraId="36ECFDEB" w14:textId="77777777" w:rsidR="00F23DD9" w:rsidRDefault="00000000">
      <w:pPr>
        <w:pStyle w:val="Heading2"/>
      </w:pPr>
      <w:r>
        <w:t>Objective</w:t>
      </w:r>
    </w:p>
    <w:p w14:paraId="3CD5ED8C" w14:textId="09374E6D" w:rsidR="00F23DD9" w:rsidRDefault="00000000">
      <w:r>
        <w:t xml:space="preserve">A highly motivated and detail-oriented </w:t>
      </w:r>
      <w:proofErr w:type="spellStart"/>
      <w:proofErr w:type="gramStart"/>
      <w:r>
        <w:t>B.Tech</w:t>
      </w:r>
      <w:proofErr w:type="spellEnd"/>
      <w:proofErr w:type="gramEnd"/>
      <w:r>
        <w:t xml:space="preserve"> student specializing in Computer Science and Engineering at IIT Mandi. Proficient in multiple programming languages and tools, with a strong foundation in app development and competitive programming. Adept at building innovative solutions like Vehicle Telemetry Systems and Insti</w:t>
      </w:r>
      <w:r w:rsidR="00314A8E">
        <w:t>tute</w:t>
      </w:r>
      <w:r>
        <w:t xml:space="preserve"> Apps, leveraging frameworks like Flutter, Firebase, and Jetpack Compose. Seeking opportunities to contribute my technical expertise and creativity in dynamic environments.</w:t>
      </w:r>
    </w:p>
    <w:p w14:paraId="7606F124" w14:textId="77777777" w:rsidR="00F23DD9" w:rsidRDefault="00000000">
      <w:r>
        <w:t>---</w:t>
      </w:r>
    </w:p>
    <w:p w14:paraId="035DF7C1" w14:textId="77777777" w:rsidR="00F23DD9" w:rsidRDefault="00000000">
      <w:pPr>
        <w:pStyle w:val="Heading2"/>
      </w:pPr>
      <w:r>
        <w:t>Education</w:t>
      </w:r>
    </w:p>
    <w:p w14:paraId="46F65C63" w14:textId="77777777" w:rsidR="00F23DD9" w:rsidRDefault="00000000">
      <w:r>
        <w:t>Bachelor of Technology in Computer Science and Engineering</w:t>
      </w:r>
    </w:p>
    <w:p w14:paraId="7443216C" w14:textId="77777777" w:rsidR="00F23DD9" w:rsidRDefault="00000000">
      <w:r>
        <w:t>Indian Institute of Technology (IIT) Mandi</w:t>
      </w:r>
    </w:p>
    <w:p w14:paraId="4E6615CF" w14:textId="77777777" w:rsidR="00F23DD9" w:rsidRDefault="00000000">
      <w:r>
        <w:t>Expected Graduation: 2028</w:t>
      </w:r>
    </w:p>
    <w:p w14:paraId="3D5F7D7E" w14:textId="77777777" w:rsidR="00F23DD9" w:rsidRDefault="00000000">
      <w:r>
        <w:t>---</w:t>
      </w:r>
    </w:p>
    <w:p w14:paraId="135E15B4" w14:textId="77777777" w:rsidR="00F23DD9" w:rsidRDefault="00000000">
      <w:pPr>
        <w:pStyle w:val="Heading2"/>
      </w:pPr>
      <w:r>
        <w:t>Skills</w:t>
      </w:r>
    </w:p>
    <w:p w14:paraId="1B736672" w14:textId="77777777" w:rsidR="00F23DD9" w:rsidRDefault="00000000">
      <w:r>
        <w:t>Programming Languages:</w:t>
      </w:r>
    </w:p>
    <w:p w14:paraId="352DE4E7" w14:textId="6B7A24D8" w:rsidR="00F23DD9" w:rsidRDefault="00000000">
      <w:r>
        <w:t>- C++, Python, Kotlin, Dart</w:t>
      </w:r>
      <w:r w:rsidR="00DE2C6D">
        <w:t>,</w:t>
      </w:r>
    </w:p>
    <w:p w14:paraId="3CB34251" w14:textId="77777777" w:rsidR="00F23DD9" w:rsidRDefault="00000000">
      <w:r>
        <w:t>Tools:</w:t>
      </w:r>
    </w:p>
    <w:p w14:paraId="4403F372" w14:textId="6846E8EF" w:rsidR="00F23DD9" w:rsidRDefault="00000000">
      <w:r>
        <w:t xml:space="preserve">- VS Code, Android Studio, Figma, MATLAB, </w:t>
      </w:r>
      <w:r w:rsidR="00314A8E">
        <w:t>Anaconda,</w:t>
      </w:r>
    </w:p>
    <w:p w14:paraId="669F23F8" w14:textId="77777777" w:rsidR="00F23DD9" w:rsidRDefault="00000000">
      <w:r>
        <w:t>Frameworks and APIs:</w:t>
      </w:r>
    </w:p>
    <w:p w14:paraId="0233CCD8" w14:textId="4B8DD4C6" w:rsidR="00F23DD9" w:rsidRDefault="00000000">
      <w:r>
        <w:t xml:space="preserve">- </w:t>
      </w:r>
      <w:proofErr w:type="spellStart"/>
      <w:r>
        <w:t>JSONBin</w:t>
      </w:r>
      <w:proofErr w:type="spellEnd"/>
      <w:r>
        <w:t xml:space="preserve"> Database, Firebase, Flutter, Jetpack Compose, </w:t>
      </w:r>
      <w:proofErr w:type="spellStart"/>
      <w:proofErr w:type="gramStart"/>
      <w:r>
        <w:t>MVVM</w:t>
      </w:r>
      <w:r w:rsidR="00314A8E">
        <w:t>,,</w:t>
      </w:r>
      <w:proofErr w:type="gramEnd"/>
      <w:r w:rsidR="00314A8E">
        <w:t>Hilt</w:t>
      </w:r>
      <w:proofErr w:type="spellEnd"/>
    </w:p>
    <w:p w14:paraId="18463597" w14:textId="0275366F" w:rsidR="00F23DD9" w:rsidRDefault="00000000">
      <w:r>
        <w:t xml:space="preserve">- Weather </w:t>
      </w:r>
      <w:proofErr w:type="gramStart"/>
      <w:r>
        <w:t>API,  Shared</w:t>
      </w:r>
      <w:proofErr w:type="gramEnd"/>
      <w:r>
        <w:t xml:space="preserve"> Preferences API</w:t>
      </w:r>
    </w:p>
    <w:p w14:paraId="0682AFBE" w14:textId="0F84F12A" w:rsidR="00314A8E" w:rsidRDefault="00314A8E">
      <w:r>
        <w:t>-</w:t>
      </w:r>
      <w:proofErr w:type="spellStart"/>
      <w:r>
        <w:t>GoogleMapAPI</w:t>
      </w:r>
      <w:proofErr w:type="spellEnd"/>
    </w:p>
    <w:p w14:paraId="5882A165" w14:textId="77777777" w:rsidR="00F23DD9" w:rsidRDefault="00000000">
      <w:r>
        <w:lastRenderedPageBreak/>
        <w:t>---</w:t>
      </w:r>
    </w:p>
    <w:p w14:paraId="267691BC" w14:textId="77777777" w:rsidR="00F23DD9" w:rsidRDefault="00000000">
      <w:pPr>
        <w:pStyle w:val="Heading2"/>
      </w:pPr>
      <w:r>
        <w:t>Projects</w:t>
      </w:r>
    </w:p>
    <w:p w14:paraId="2DC19E4F" w14:textId="77777777" w:rsidR="00F23DD9" w:rsidRDefault="00000000">
      <w:r>
        <w:t>Major Projects:</w:t>
      </w:r>
    </w:p>
    <w:p w14:paraId="77E2FB56" w14:textId="750E8B8A" w:rsidR="00F23DD9" w:rsidRDefault="00000000">
      <w:r>
        <w:t>- Vehicle Telemetry System (VTS): Develo</w:t>
      </w:r>
      <w:r w:rsidR="00314A8E">
        <w:t>ping</w:t>
      </w:r>
      <w:r>
        <w:t xml:space="preserve"> a real-time telemetry system for electric vehicles, integrating Firebase for cloud storage and Kotlin for app development. Implemented dynamic widgets and a responsive landscape-oriented UI.</w:t>
      </w:r>
    </w:p>
    <w:p w14:paraId="59D10CC0" w14:textId="0DADDFCA" w:rsidR="00F23DD9" w:rsidRDefault="00000000">
      <w:r>
        <w:t xml:space="preserve">- </w:t>
      </w:r>
      <w:proofErr w:type="spellStart"/>
      <w:r>
        <w:t>Insti</w:t>
      </w:r>
      <w:proofErr w:type="spellEnd"/>
      <w:r>
        <w:t xml:space="preserve"> App - </w:t>
      </w:r>
      <w:proofErr w:type="spellStart"/>
      <w:r>
        <w:t>Uhllink</w:t>
      </w:r>
      <w:proofErr w:type="spellEnd"/>
      <w:r>
        <w:t xml:space="preserve">: </w:t>
      </w:r>
      <w:proofErr w:type="spellStart"/>
      <w:r w:rsidR="00314A8E">
        <w:t>Workin</w:t>
      </w:r>
      <w:proofErr w:type="spellEnd"/>
      <w:r w:rsidR="00314A8E">
        <w:t xml:space="preserve"> on</w:t>
      </w:r>
      <w:r>
        <w:t xml:space="preserve"> a campus-focused app to enhance student engagement, </w:t>
      </w:r>
      <w:proofErr w:type="gramStart"/>
      <w:r>
        <w:t>featuring  navigation</w:t>
      </w:r>
      <w:proofErr w:type="gramEnd"/>
      <w:r>
        <w:t xml:space="preserve"> and real-time updates.</w:t>
      </w:r>
    </w:p>
    <w:p w14:paraId="43E2FAFD" w14:textId="77777777" w:rsidR="00F23DD9" w:rsidRDefault="00000000">
      <w:r>
        <w:t>Minor Projects:</w:t>
      </w:r>
    </w:p>
    <w:p w14:paraId="75C3A28F" w14:textId="77777777" w:rsidR="00F23DD9" w:rsidRDefault="00000000">
      <w:r>
        <w:t>- Weather App: Displays real-time weather updates using a weather API.</w:t>
      </w:r>
    </w:p>
    <w:p w14:paraId="6D40424E" w14:textId="77777777" w:rsidR="00F23DD9" w:rsidRDefault="00000000">
      <w:r>
        <w:t>- Quotes App: Provides inspirational quotes with a user-friendly interface.</w:t>
      </w:r>
    </w:p>
    <w:p w14:paraId="553C9C00" w14:textId="77777777" w:rsidR="00F23DD9" w:rsidRDefault="00000000">
      <w:r>
        <w:t xml:space="preserve">- </w:t>
      </w:r>
      <w:proofErr w:type="spellStart"/>
      <w:r>
        <w:t>Tweetsy</w:t>
      </w:r>
      <w:proofErr w:type="spellEnd"/>
      <w:r>
        <w:t xml:space="preserve"> App: A lightweight app for Twitter trends and analysis.</w:t>
      </w:r>
    </w:p>
    <w:p w14:paraId="11399AF9" w14:textId="77777777" w:rsidR="00F23DD9" w:rsidRDefault="00000000">
      <w:r>
        <w:t>- BMI Calculator App: Calculates Body Mass Index with dynamic user inputs.</w:t>
      </w:r>
    </w:p>
    <w:p w14:paraId="69FAF64E" w14:textId="77777777" w:rsidR="00F23DD9" w:rsidRDefault="00000000">
      <w:r>
        <w:t>---</w:t>
      </w:r>
    </w:p>
    <w:p w14:paraId="5BC802D9" w14:textId="77777777" w:rsidR="00F23DD9" w:rsidRDefault="00000000">
      <w:pPr>
        <w:pStyle w:val="Heading2"/>
      </w:pPr>
      <w:r>
        <w:t>Achievements</w:t>
      </w:r>
    </w:p>
    <w:p w14:paraId="232229FB" w14:textId="74193D8B" w:rsidR="00F23DD9" w:rsidRDefault="00000000">
      <w:r>
        <w:t xml:space="preserve">- </w:t>
      </w:r>
      <w:proofErr w:type="spellStart"/>
      <w:r>
        <w:t>Codeforces</w:t>
      </w:r>
      <w:proofErr w:type="spellEnd"/>
      <w:r>
        <w:t>: Achieved a rating of 12</w:t>
      </w:r>
      <w:r w:rsidR="00314A8E">
        <w:t>43</w:t>
      </w:r>
      <w:r>
        <w:t>, showcasing competitive programming skills.</w:t>
      </w:r>
    </w:p>
    <w:p w14:paraId="70B15247" w14:textId="77777777" w:rsidR="00F23DD9" w:rsidRDefault="00000000">
      <w:r>
        <w:t>---</w:t>
      </w:r>
    </w:p>
    <w:p w14:paraId="0DB9FD5C" w14:textId="0DD17197" w:rsidR="00F23DD9" w:rsidRDefault="00F23DD9"/>
    <w:sectPr w:rsidR="00F23D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791228">
    <w:abstractNumId w:val="8"/>
  </w:num>
  <w:num w:numId="2" w16cid:durableId="282811087">
    <w:abstractNumId w:val="6"/>
  </w:num>
  <w:num w:numId="3" w16cid:durableId="2122525428">
    <w:abstractNumId w:val="5"/>
  </w:num>
  <w:num w:numId="4" w16cid:durableId="1019889503">
    <w:abstractNumId w:val="4"/>
  </w:num>
  <w:num w:numId="5" w16cid:durableId="419252192">
    <w:abstractNumId w:val="7"/>
  </w:num>
  <w:num w:numId="6" w16cid:durableId="1697273216">
    <w:abstractNumId w:val="3"/>
  </w:num>
  <w:num w:numId="7" w16cid:durableId="1460222797">
    <w:abstractNumId w:val="2"/>
  </w:num>
  <w:num w:numId="8" w16cid:durableId="1239444352">
    <w:abstractNumId w:val="1"/>
  </w:num>
  <w:num w:numId="9" w16cid:durableId="210673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A8E"/>
    <w:rsid w:val="00326F90"/>
    <w:rsid w:val="003C23C4"/>
    <w:rsid w:val="0050635A"/>
    <w:rsid w:val="00552059"/>
    <w:rsid w:val="006E01BC"/>
    <w:rsid w:val="00AA1D8D"/>
    <w:rsid w:val="00B47730"/>
    <w:rsid w:val="00CB0664"/>
    <w:rsid w:val="00DA78BC"/>
    <w:rsid w:val="00DE2C6D"/>
    <w:rsid w:val="00E42495"/>
    <w:rsid w:val="00F23DD9"/>
    <w:rsid w:val="00F77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E50C0"/>
  <w14:defaultImageDpi w14:val="300"/>
  <w15:docId w15:val="{2F13AAD7-BAD1-412B-B786-185CA374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4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A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man_07110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an0711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man-gupta-73069432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orces.com/profile/AmanGupta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GUPTA</cp:lastModifiedBy>
  <cp:revision>6</cp:revision>
  <dcterms:created xsi:type="dcterms:W3CDTF">2013-12-23T23:15:00Z</dcterms:created>
  <dcterms:modified xsi:type="dcterms:W3CDTF">2025-01-30T08:26:00Z</dcterms:modified>
  <cp:category/>
</cp:coreProperties>
</file>